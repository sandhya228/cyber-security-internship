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A976E" w14:textId="77777777" w:rsidR="00072A4F" w:rsidRDefault="00072A4F">
      <w:pPr>
        <w:pStyle w:val="Heading1"/>
      </w:pPr>
      <w:proofErr w:type="gramStart"/>
      <w:r>
        <w:t>Name :</w:t>
      </w:r>
      <w:proofErr w:type="gramEnd"/>
      <w:r>
        <w:t xml:space="preserve"> Sandhya Singh</w:t>
      </w:r>
    </w:p>
    <w:p w14:paraId="52D5DFB9" w14:textId="71F4AB3F" w:rsidR="00072A4F" w:rsidRDefault="00072A4F">
      <w:pPr>
        <w:pStyle w:val="Heading1"/>
      </w:pPr>
      <w:r>
        <w:t xml:space="preserve"> Intern </w:t>
      </w:r>
      <w:proofErr w:type="gramStart"/>
      <w:r>
        <w:t>ID :</w:t>
      </w:r>
      <w:proofErr w:type="gramEnd"/>
      <w:r>
        <w:t xml:space="preserve"> 233</w:t>
      </w:r>
    </w:p>
    <w:p w14:paraId="75EB034F" w14:textId="3751A93A" w:rsidR="00E26B84" w:rsidRDefault="00000000">
      <w:pPr>
        <w:pStyle w:val="Heading1"/>
      </w:pPr>
      <w:r>
        <w:t>Proof of Concept (POC) – Lightweight Network Intrusion Detection System</w:t>
      </w:r>
    </w:p>
    <w:p w14:paraId="53EAD639" w14:textId="77777777" w:rsidR="00E26B84" w:rsidRDefault="00000000">
      <w:pPr>
        <w:pStyle w:val="Heading2"/>
      </w:pPr>
      <w:r>
        <w:t>Objective</w:t>
      </w:r>
    </w:p>
    <w:p w14:paraId="73293187" w14:textId="77777777" w:rsidR="00E26B84" w:rsidRDefault="00000000">
      <w:r>
        <w:t>To build a lightweight Network Intrusion Detection System (IDS) in Python that:</w:t>
      </w:r>
      <w:r>
        <w:br/>
        <w:t>- Monitors live or offline traffic (PCAP).</w:t>
      </w:r>
      <w:r>
        <w:br/>
        <w:t>- Detects ICMP pings (echo requests/replies).</w:t>
      </w:r>
      <w:r>
        <w:br/>
        <w:t>- Detects TCP connection attempts (SYN packets).</w:t>
      </w:r>
      <w:r>
        <w:br/>
        <w:t>- Detects common scan patterns (SYN/NULL/FIN scans, repeated connection attempts).</w:t>
      </w:r>
      <w:r>
        <w:br/>
        <w:t>- Detects suspicious behaviors (ICMP floods, SYN floods).</w:t>
      </w:r>
    </w:p>
    <w:p w14:paraId="0E5E0CAB" w14:textId="77777777" w:rsidR="00E26B84" w:rsidRDefault="00000000">
      <w:pPr>
        <w:pStyle w:val="Heading2"/>
      </w:pPr>
      <w:r>
        <w:t>Tools Used</w:t>
      </w:r>
    </w:p>
    <w:p w14:paraId="4918C314" w14:textId="77777777" w:rsidR="00E26B84" w:rsidRDefault="00000000">
      <w:r>
        <w:t>- Programming Language: Python 3</w:t>
      </w:r>
      <w:r>
        <w:br/>
        <w:t>- Libraries: scapy, collections, time</w:t>
      </w:r>
      <w:r>
        <w:br/>
        <w:t>- Traffic Generation Tools: ping, nmap</w:t>
      </w:r>
      <w:r>
        <w:br/>
        <w:t>- Test PCAPs: Generated with Wireshark/Tshark</w:t>
      </w:r>
    </w:p>
    <w:p w14:paraId="5600B0A1" w14:textId="77777777" w:rsidR="00E26B84" w:rsidRDefault="00000000">
      <w:pPr>
        <w:pStyle w:val="Heading2"/>
      </w:pPr>
      <w:r>
        <w:t>Implementation Steps</w:t>
      </w:r>
    </w:p>
    <w:p w14:paraId="7384EC93" w14:textId="77777777" w:rsidR="00E26B84" w:rsidRDefault="00000000">
      <w:r>
        <w:t>1. Setup Environment</w:t>
      </w:r>
      <w:r>
        <w:br/>
        <w:t xml:space="preserve">   pip install scapy</w:t>
      </w:r>
      <w:r>
        <w:br/>
      </w:r>
      <w:r>
        <w:br/>
        <w:t>2. Develop IDS Script (ids.py)</w:t>
      </w:r>
      <w:r>
        <w:br/>
        <w:t xml:space="preserve">   - Detect ICMP Echo requests/replies.</w:t>
      </w:r>
      <w:r>
        <w:br/>
        <w:t xml:space="preserve">   - Detect TCP SYN attempts.</w:t>
      </w:r>
      <w:r>
        <w:br/>
        <w:t xml:space="preserve">   - Track repeated SYN attempts across ports (port scan).</w:t>
      </w:r>
      <w:r>
        <w:br/>
        <w:t xml:space="preserve">   - Track high-rate ICMP/SYN packets (flood detection).</w:t>
      </w:r>
      <w:r>
        <w:br/>
      </w:r>
      <w:r>
        <w:br/>
        <w:t>3. Run IDS on live interface or offline PCAPs.</w:t>
      </w:r>
      <w:r>
        <w:br/>
        <w:t xml:space="preserve">   sudo python3 ids.py</w:t>
      </w:r>
      <w:r>
        <w:br/>
        <w:t xml:space="preserve">   sudo python3 ids.py -r traffic.pcap</w:t>
      </w:r>
      <w:r>
        <w:br/>
      </w:r>
      <w:r>
        <w:br/>
        <w:t>4. Generate Traffic</w:t>
      </w:r>
      <w:r>
        <w:br/>
        <w:t xml:space="preserve">   - Normal traffic: Web browsing.</w:t>
      </w:r>
      <w:r>
        <w:br/>
        <w:t xml:space="preserve">   - ICMP traffic: ping &lt;target_ip&gt;</w:t>
      </w:r>
      <w:r>
        <w:br/>
        <w:t xml:space="preserve">   - SYN scan traffic: nmap -sS &lt;target_ip&gt;</w:t>
      </w:r>
    </w:p>
    <w:p w14:paraId="4D74A64F" w14:textId="77777777" w:rsidR="00E26B84" w:rsidRDefault="00000000">
      <w:pPr>
        <w:pStyle w:val="Heading2"/>
      </w:pPr>
      <w:r>
        <w:lastRenderedPageBreak/>
        <w:t>Detection Logic (Code Snippet)</w:t>
      </w:r>
    </w:p>
    <w:p w14:paraId="0F1CF58D" w14:textId="77777777" w:rsidR="00E26B84" w:rsidRDefault="00000000">
      <w:r>
        <w:t>if packet.haslayer(ICMP):</w:t>
      </w:r>
      <w:r>
        <w:br/>
        <w:t xml:space="preserve">    if packet[ICMP].type == 8:</w:t>
      </w:r>
      <w:r>
        <w:br/>
        <w:t xml:space="preserve">        print(f"[ALERT] ICMP Echo Request from {src}")</w:t>
      </w:r>
      <w:r>
        <w:br/>
      </w:r>
      <w:r>
        <w:br/>
        <w:t>if packet.haslayer(TCP) and packet[TCP].flags == "S":</w:t>
      </w:r>
      <w:r>
        <w:br/>
        <w:t xml:space="preserve">    print(f"[ALERT] TCP SYN attempt from {src} to {dst}:{dport}")</w:t>
      </w:r>
    </w:p>
    <w:p w14:paraId="6504D552" w14:textId="77777777" w:rsidR="00E26B84" w:rsidRDefault="00000000">
      <w:pPr>
        <w:pStyle w:val="Heading2"/>
      </w:pPr>
      <w:r>
        <w:t>Demo Results</w:t>
      </w:r>
    </w:p>
    <w:p w14:paraId="0578A65A" w14:textId="77777777" w:rsidR="00E26B84" w:rsidRDefault="00000000">
      <w:r>
        <w:t>Normal PCAP</w:t>
      </w:r>
      <w:r>
        <w:br/>
        <w:t>- Minimal/no alerts.</w:t>
      </w:r>
      <w:r>
        <w:br/>
      </w:r>
    </w:p>
    <w:p w14:paraId="00926BF8" w14:textId="77777777" w:rsidR="00E26B84" w:rsidRDefault="00000000">
      <w:r>
        <w:t>Attack PCAP</w:t>
      </w:r>
      <w:r>
        <w:br/>
        <w:t>- ICMP Flood:</w:t>
      </w:r>
      <w:r>
        <w:br/>
        <w:t xml:space="preserve">  [ALERT] ICMP Flood detected from 192.168.1.5</w:t>
      </w:r>
      <w:r>
        <w:br/>
        <w:t>- Port Scan:</w:t>
      </w:r>
      <w:r>
        <w:br/>
        <w:t xml:space="preserve">  [ALERT] Port Scan detected from 192.168.1.10 (&gt;10 ports in 5s)</w:t>
      </w:r>
      <w:r>
        <w:br/>
        <w:t>- SYN Flood:</w:t>
      </w:r>
      <w:r>
        <w:br/>
        <w:t xml:space="preserve">  [ALERT] SYN Flood detected from 192.168.1.12</w:t>
      </w:r>
      <w:r>
        <w:br/>
      </w:r>
      <w:r>
        <w:br/>
        <w:t>(*Insert screenshots of terminal alerts here*)</w:t>
      </w:r>
    </w:p>
    <w:p w14:paraId="0C44AF16" w14:textId="77777777" w:rsidR="00E26B84" w:rsidRDefault="00000000">
      <w:pPr>
        <w:pStyle w:val="Heading2"/>
      </w:pPr>
      <w:r>
        <w:t>Conclusion</w:t>
      </w:r>
    </w:p>
    <w:p w14:paraId="41FD95FE" w14:textId="77777777" w:rsidR="00E26B84" w:rsidRDefault="00000000">
      <w:r>
        <w:t>- Successfully detected ICMP pings, SYN attempts, port scans, and flood behavior.</w:t>
      </w:r>
      <w:r>
        <w:br/>
        <w:t>- Works both in live capture and PCAP replay mode.</w:t>
      </w:r>
      <w:r>
        <w:br/>
        <w:t>- Can be extended with:</w:t>
      </w:r>
      <w:r>
        <w:br/>
        <w:t xml:space="preserve">  - Signature-based rules.</w:t>
      </w:r>
      <w:r>
        <w:br/>
        <w:t xml:space="preserve">  - Logging to files.</w:t>
      </w:r>
      <w:r>
        <w:br/>
        <w:t xml:space="preserve">  - Real-time dashboard.</w:t>
      </w:r>
    </w:p>
    <w:p w14:paraId="386FFCB1" w14:textId="77777777" w:rsidR="00E26B84" w:rsidRDefault="00000000">
      <w:pPr>
        <w:pStyle w:val="Heading2"/>
      </w:pPr>
      <w:r>
        <w:t>Next Steps</w:t>
      </w:r>
    </w:p>
    <w:p w14:paraId="3B3DD224" w14:textId="77777777" w:rsidR="00E26B84" w:rsidRDefault="00000000">
      <w:r>
        <w:t>- Add detection for NULL/FIN scans.</w:t>
      </w:r>
      <w:r>
        <w:br/>
        <w:t>- Build a web UI for alerts.</w:t>
      </w:r>
      <w:r>
        <w:br/>
        <w:t>- Integrate with a database for storing incidents.</w:t>
      </w:r>
    </w:p>
    <w:sectPr w:rsidR="00E26B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2538120">
    <w:abstractNumId w:val="8"/>
  </w:num>
  <w:num w:numId="2" w16cid:durableId="5909942">
    <w:abstractNumId w:val="6"/>
  </w:num>
  <w:num w:numId="3" w16cid:durableId="1331325488">
    <w:abstractNumId w:val="5"/>
  </w:num>
  <w:num w:numId="4" w16cid:durableId="1833594950">
    <w:abstractNumId w:val="4"/>
  </w:num>
  <w:num w:numId="5" w16cid:durableId="1239752458">
    <w:abstractNumId w:val="7"/>
  </w:num>
  <w:num w:numId="6" w16cid:durableId="1753965446">
    <w:abstractNumId w:val="3"/>
  </w:num>
  <w:num w:numId="7" w16cid:durableId="1293318392">
    <w:abstractNumId w:val="2"/>
  </w:num>
  <w:num w:numId="8" w16cid:durableId="1983463677">
    <w:abstractNumId w:val="1"/>
  </w:num>
  <w:num w:numId="9" w16cid:durableId="143505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2A4F"/>
    <w:rsid w:val="0015074B"/>
    <w:rsid w:val="0029639D"/>
    <w:rsid w:val="00326F90"/>
    <w:rsid w:val="00356139"/>
    <w:rsid w:val="00AA1D8D"/>
    <w:rsid w:val="00B47730"/>
    <w:rsid w:val="00CB0664"/>
    <w:rsid w:val="00E26B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60A71F"/>
  <w14:defaultImageDpi w14:val="300"/>
  <w15:docId w15:val="{E6E6DDC4-2B31-47CA-99E7-36286F8F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Sandhya Singh</cp:lastModifiedBy>
  <cp:revision>2</cp:revision>
  <dcterms:created xsi:type="dcterms:W3CDTF">2025-09-03T14:05:00Z</dcterms:created>
  <dcterms:modified xsi:type="dcterms:W3CDTF">2025-09-03T14:05:00Z</dcterms:modified>
  <cp:category/>
</cp:coreProperties>
</file>